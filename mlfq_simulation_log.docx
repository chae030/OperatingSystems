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MLFQ 1초 단위 시뮬레이션 로그</w:t>
      </w:r>
    </w:p>
    <w:p>
      <w:r>
        <w:t>⏱️ t = 0</w:t>
        <w:br/>
        <w:t>도착: P1(Q2), P2(Q2), P3(Q2)</w:t>
        <w:br/>
        <w:t>P1 실행 (used=1/32)</w:t>
      </w:r>
    </w:p>
    <w:p>
      <w:r>
        <w:t>⏱️ t = 1</w:t>
        <w:br/>
        <w:t>P1 실행 (used=2/32)</w:t>
      </w:r>
    </w:p>
    <w:p>
      <w:r>
        <w:t>⏱️ t = 2</w:t>
        <w:br/>
        <w:t>도착: P4(Q2)</w:t>
        <w:br/>
        <w:t>P1 실행 (used=3/32)</w:t>
      </w:r>
    </w:p>
    <w:p>
      <w:r>
        <w:t>⏱️ t = 3</w:t>
        <w:br/>
        <w:t>P1 실행 (used=4/32)</w:t>
      </w:r>
    </w:p>
    <w:p>
      <w:r>
        <w:t>⏱️ t = 4</w:t>
        <w:br/>
        <w:t>P1 실행 (used=5/32)</w:t>
      </w:r>
    </w:p>
    <w:p>
      <w:r>
        <w:t>⏱️ t = 5</w:t>
        <w:br/>
        <w:t>P1 실행 (used=6/32)</w:t>
      </w:r>
    </w:p>
    <w:p>
      <w:r>
        <w:t>⏱️ t = 6</w:t>
        <w:br/>
        <w:t>도착: P5(Q2)</w:t>
        <w:br/>
        <w:t>P1 실행 (used=7/32)</w:t>
      </w:r>
    </w:p>
    <w:p>
      <w:r>
        <w:t>⏱️ t = 7</w:t>
        <w:br/>
        <w:t>P1 실행 (used=8/32)</w:t>
      </w:r>
    </w:p>
    <w:p>
      <w:r>
        <w:t>⏱️ t = 8</w:t>
        <w:br/>
        <w:t>P1 실행 (used=9/32)</w:t>
      </w:r>
    </w:p>
    <w:p>
      <w:r>
        <w:t>⏱️ t = 9</w:t>
        <w:br/>
        <w:t>P1 실행 (used=10/32)</w:t>
      </w:r>
    </w:p>
    <w:p>
      <w:r>
        <w:t>⏱️ t = 10</w:t>
        <w:br/>
        <w:t>P1 실행 (used=11/32)</w:t>
      </w:r>
    </w:p>
    <w:p>
      <w:r>
        <w:t>⏱️ t = 11</w:t>
        <w:br/>
        <w:t>P1 실행 (used=12/32)</w:t>
      </w:r>
    </w:p>
    <w:p>
      <w:r>
        <w:t>⏱️ t = 12</w:t>
        <w:br/>
        <w:t>P1 실행 (used=13/32)</w:t>
      </w:r>
    </w:p>
    <w:p>
      <w:r>
        <w:t>⏱️ t = 13</w:t>
        <w:br/>
        <w:t>P1 실행 (used=14/32)</w:t>
      </w:r>
    </w:p>
    <w:p>
      <w:r>
        <w:t>⏱️ t = 14</w:t>
        <w:br/>
        <w:t>P1 실행 (used=15/32)</w:t>
      </w:r>
    </w:p>
    <w:p>
      <w:r>
        <w:t>⏱️ t = 15</w:t>
        <w:br/>
        <w:t>P1 실행 (used=16/32)</w:t>
      </w:r>
    </w:p>
    <w:p>
      <w:r>
        <w:t>⏱️ t = 16</w:t>
        <w:br/>
        <w:t>P1 실행 (used=17/32)</w:t>
      </w:r>
    </w:p>
    <w:p>
      <w:r>
        <w:t>⏱️ t = 17</w:t>
        <w:br/>
        <w:t>P1 실행 (used=18/32)</w:t>
      </w:r>
    </w:p>
    <w:p>
      <w:r>
        <w:t>⏱️ t = 18</w:t>
        <w:br/>
        <w:t>P1 실행 (used=19/32)</w:t>
      </w:r>
    </w:p>
    <w:p>
      <w:r>
        <w:t>⏱️ t = 19</w:t>
        <w:br/>
        <w:t>P1 실행 (used=20/32)</w:t>
      </w:r>
    </w:p>
    <w:p>
      <w:r>
        <w:t>⏱️ t = 20</w:t>
        <w:br/>
        <w:t>P1 실행 (used=21/32)</w:t>
      </w:r>
    </w:p>
    <w:p>
      <w:r>
        <w:t>⏱️ t = 21</w:t>
        <w:br/>
        <w:t>P1 실행 (used=22/32)</w:t>
      </w:r>
    </w:p>
    <w:p>
      <w:r>
        <w:t>⏱️ t = 22</w:t>
        <w:br/>
        <w:t>P1 실행 (used=23/32)</w:t>
      </w:r>
    </w:p>
    <w:p>
      <w:r>
        <w:t>⏱️ t = 23</w:t>
        <w:br/>
        <w:t>P1 실행 (used=24/32)</w:t>
      </w:r>
    </w:p>
    <w:p>
      <w:r>
        <w:t>⏱️ t = 24</w:t>
        <w:br/>
        <w:t>P1 실행 (used=25/32)</w:t>
      </w:r>
    </w:p>
    <w:p>
      <w:r>
        <w:t>⏱️ t = 25</w:t>
        <w:br/>
        <w:t>P1 실행 (used=26/32)</w:t>
      </w:r>
    </w:p>
    <w:p>
      <w:r>
        <w:t>⏱️ t = 26</w:t>
        <w:br/>
        <w:t>P1 실행 (used=27/32)</w:t>
      </w:r>
    </w:p>
    <w:p>
      <w:r>
        <w:t>⏱️ t = 27</w:t>
        <w:br/>
        <w:t>P1 실행 (used=28/32)</w:t>
      </w:r>
    </w:p>
    <w:p>
      <w:r>
        <w:t>⏱️ t = 28</w:t>
        <w:br/>
        <w:t>P1 실행 (used=29/32)</w:t>
      </w:r>
    </w:p>
    <w:p>
      <w:r>
        <w:t>⏱️ t = 29</w:t>
        <w:br/>
        <w:t>P1 실행 (used=30/32)</w:t>
      </w:r>
    </w:p>
    <w:p>
      <w:r>
        <w:t>⏱️ t = 30</w:t>
        <w:br/>
        <w:t>P1 실행 (used=31/32)</w:t>
      </w:r>
    </w:p>
    <w:p>
      <w:r>
        <w:t>⏱️ t = 31</w:t>
        <w:br/>
        <w:t>P1 실행 (used=32/32)</w:t>
      </w:r>
    </w:p>
    <w:p>
      <w:r>
        <w:t>⏱️ t = 32</w:t>
        <w:br/>
        <w:t>P2 실행 (used=1/32)</w:t>
      </w:r>
    </w:p>
    <w:p>
      <w:r>
        <w:t>⏱️ t = 33</w:t>
        <w:br/>
        <w:t>P2 실행 (used=2/32)</w:t>
      </w:r>
    </w:p>
    <w:p>
      <w:r>
        <w:t>⏱️ t = 34</w:t>
        <w:br/>
        <w:t>P2 실행 (used=3/32)</w:t>
      </w:r>
    </w:p>
    <w:p>
      <w:r>
        <w:t>⏱️ t = 35</w:t>
        <w:br/>
        <w:t>P2 실행 (used=4/32)</w:t>
      </w:r>
    </w:p>
    <w:p>
      <w:r>
        <w:t>⏱️ t = 36</w:t>
        <w:br/>
        <w:t>P2 실행 (used=5/32)</w:t>
      </w:r>
    </w:p>
    <w:p>
      <w:r>
        <w:t>⏱️ t = 37</w:t>
        <w:br/>
        <w:t>P2 실행 (used=6/32)</w:t>
      </w:r>
    </w:p>
    <w:p>
      <w:r>
        <w:t>⏱️ t = 38</w:t>
        <w:br/>
        <w:t>P2 실행 (used=7/32)</w:t>
      </w:r>
    </w:p>
    <w:p>
      <w:r>
        <w:t>⏱️ t = 39</w:t>
        <w:br/>
        <w:t>P2 실행 (used=8/32)</w:t>
      </w:r>
    </w:p>
    <w:p>
      <w:r>
        <w:t>⏱️ t = 40</w:t>
        <w:br/>
        <w:t>P2 실행 (used=9/32)</w:t>
      </w:r>
    </w:p>
    <w:p>
      <w:r>
        <w:t>⏱️ t = 41</w:t>
        <w:br/>
        <w:t>P2 실행 (used=10/32)</w:t>
      </w:r>
    </w:p>
    <w:p>
      <w:r>
        <w:t>⏱️ t = 42</w:t>
        <w:br/>
        <w:t>P2 실행 (used=11/32)</w:t>
      </w:r>
    </w:p>
    <w:p>
      <w:r>
        <w:t>⏱️ t = 43</w:t>
        <w:br/>
        <w:t>P2 실행 (used=12/32)</w:t>
      </w:r>
    </w:p>
    <w:p>
      <w:r>
        <w:t>⏱️ t = 44</w:t>
        <w:br/>
        <w:t>P2 실행 (used=13/32)</w:t>
      </w:r>
    </w:p>
    <w:p>
      <w:r>
        <w:t>⏱️ t = 45</w:t>
        <w:br/>
        <w:t>P2 실행 (used=14/32)</w:t>
      </w:r>
    </w:p>
    <w:p>
      <w:r>
        <w:t>⏱️ t = 46</w:t>
        <w:br/>
        <w:t>P2 실행 (used=15/32)</w:t>
      </w:r>
    </w:p>
    <w:p>
      <w:r>
        <w:t>⏱️ t = 47</w:t>
        <w:br/>
        <w:t>P2 실행 (used=16/32)</w:t>
      </w:r>
    </w:p>
    <w:p>
      <w:r>
        <w:t>⏱️ t = 48</w:t>
        <w:br/>
        <w:t>P2 실행 (used=17/32)</w:t>
      </w:r>
    </w:p>
    <w:p>
      <w:r>
        <w:t>⏱️ t = 49</w:t>
        <w:br/>
        <w:t>P2 실행 (used=18/32)</w:t>
      </w:r>
    </w:p>
    <w:p>
      <w:r>
        <w:t>⏱️ t = 50</w:t>
        <w:br/>
        <w:t>P2 실행 (used=19/32)</w:t>
      </w:r>
    </w:p>
    <w:p>
      <w:r>
        <w:t>⏱️ t = 51</w:t>
        <w:br/>
        <w:t>P2 실행 (used=20/32)</w:t>
      </w:r>
    </w:p>
    <w:p>
      <w:r>
        <w:t>⏱️ t = 52</w:t>
        <w:br/>
        <w:t>P2 실행 (used=21/32)</w:t>
      </w:r>
    </w:p>
    <w:p>
      <w:r>
        <w:t>⏱️ t = 53</w:t>
        <w:br/>
        <w:t>P2 실행 (used=22/32)</w:t>
      </w:r>
    </w:p>
    <w:p>
      <w:r>
        <w:t>⏱️ t = 54</w:t>
        <w:br/>
        <w:t>P2 실행 (used=23/32)</w:t>
      </w:r>
    </w:p>
    <w:p>
      <w:r>
        <w:t>⏱️ t = 55</w:t>
        <w:br/>
        <w:t>P2 실행 (used=24/32)</w:t>
      </w:r>
    </w:p>
    <w:p>
      <w:r>
        <w:t>⏱️ t = 56</w:t>
        <w:br/>
        <w:t>P2 실행 (used=25/32)</w:t>
      </w:r>
    </w:p>
    <w:p>
      <w:r>
        <w:t>⏱️ t = 57</w:t>
        <w:br/>
        <w:t>P2 실행 (used=26/32)</w:t>
      </w:r>
    </w:p>
    <w:p>
      <w:r>
        <w:t>⏱️ t = 58</w:t>
        <w:br/>
        <w:t>P2 실행 (used=27/32)</w:t>
      </w:r>
    </w:p>
    <w:p>
      <w:r>
        <w:t>⏱️ t = 59</w:t>
        <w:br/>
        <w:t>P2 실행 (used=28/32)</w:t>
      </w:r>
    </w:p>
    <w:p>
      <w:r>
        <w:t>⏱️ t = 60</w:t>
        <w:br/>
        <w:t>P2 실행 (used=29/32)</w:t>
      </w:r>
    </w:p>
    <w:p>
      <w:r>
        <w:t>⏱️ t = 61</w:t>
        <w:br/>
        <w:t>P2 실행 (used=30/32)</w:t>
      </w:r>
    </w:p>
    <w:p>
      <w:r>
        <w:t>⏱️ t = 62</w:t>
        <w:br/>
        <w:t>P2 실행 (used=31/32)</w:t>
      </w:r>
    </w:p>
    <w:p>
      <w:r>
        <w:t>⏱️ t = 63</w:t>
        <w:br/>
        <w:t>P2 실행 (used=32/32)</w:t>
      </w:r>
    </w:p>
    <w:p>
      <w:r>
        <w:t>⏱️ t = 64</w:t>
        <w:br/>
        <w:t>P3 실행 (used=1/32)</w:t>
      </w:r>
    </w:p>
    <w:p>
      <w:r>
        <w:t>⏱️ t = 65</w:t>
        <w:br/>
        <w:t>P3 실행 (used=2/32)</w:t>
      </w:r>
    </w:p>
    <w:p>
      <w:r>
        <w:t>⏱️ t = 66</w:t>
        <w:br/>
        <w:t>P3 실행 (used=3/32)</w:t>
      </w:r>
    </w:p>
    <w:p>
      <w:r>
        <w:t>⏱️ t = 67</w:t>
        <w:br/>
        <w:t>P3 실행 (used=4/32)</w:t>
      </w:r>
    </w:p>
    <w:p>
      <w:r>
        <w:t>⏱️ t = 68</w:t>
        <w:br/>
        <w:t>P3 실행 (used=5/32)</w:t>
      </w:r>
    </w:p>
    <w:p>
      <w:r>
        <w:t>⏱️ t = 69</w:t>
        <w:br/>
        <w:t>P3 실행 (used=6/32)</w:t>
      </w:r>
    </w:p>
    <w:p>
      <w:r>
        <w:t>⏱️ t = 70</w:t>
        <w:br/>
        <w:t>P3 실행 (used=7/32)</w:t>
      </w:r>
    </w:p>
    <w:p>
      <w:r>
        <w:t>⏱️ t = 71</w:t>
        <w:br/>
        <w:t>P3 실행 (used=8/32)</w:t>
      </w:r>
    </w:p>
    <w:p>
      <w:r>
        <w:t>⏱️ t = 72</w:t>
        <w:br/>
        <w:t>P3 실행 (used=9/32)</w:t>
      </w:r>
    </w:p>
    <w:p>
      <w:r>
        <w:t>⏱️ t = 73</w:t>
        <w:br/>
        <w:t>P3 실행 (used=10/32)</w:t>
      </w:r>
    </w:p>
    <w:p>
      <w:r>
        <w:t>⏱️ t = 74</w:t>
        <w:br/>
        <w:t>P3 실행 (used=11/32)</w:t>
      </w:r>
    </w:p>
    <w:p>
      <w:r>
        <w:t>⏱️ t = 75</w:t>
        <w:br/>
        <w:t>P3 실행 (used=12/32)</w:t>
      </w:r>
    </w:p>
    <w:p>
      <w:r>
        <w:t>⏱️ t = 76</w:t>
        <w:br/>
        <w:t>P3 실행 (used=13/32)</w:t>
      </w:r>
    </w:p>
    <w:p>
      <w:r>
        <w:t>⏱️ t = 77</w:t>
        <w:br/>
        <w:t>P3 실행 (used=14/32)</w:t>
      </w:r>
    </w:p>
    <w:p>
      <w:r>
        <w:t>⏱️ t = 78</w:t>
        <w:br/>
        <w:t>P3 실행 (used=15/32)</w:t>
      </w:r>
    </w:p>
    <w:p>
      <w:r>
        <w:t>⏱️ t = 79</w:t>
        <w:br/>
        <w:t>P3 실행 (used=16/32)</w:t>
      </w:r>
    </w:p>
    <w:p>
      <w:r>
        <w:t>⏱️ t = 80</w:t>
        <w:br/>
        <w:t>P3 실행 (used=17/32)</w:t>
      </w:r>
    </w:p>
    <w:p>
      <w:r>
        <w:t>⏱️ t = 81</w:t>
        <w:br/>
        <w:t>P3 실행 (used=18/32)</w:t>
      </w:r>
    </w:p>
    <w:p>
      <w:r>
        <w:t>⏱️ t = 82</w:t>
        <w:br/>
        <w:t>P3 실행 (used=19/32)</w:t>
      </w:r>
    </w:p>
    <w:p>
      <w:r>
        <w:t>⏱️ t = 83</w:t>
        <w:br/>
        <w:t>P3 실행 (used=20/32)</w:t>
      </w:r>
    </w:p>
    <w:p>
      <w:r>
        <w:t>⏱️ t = 84</w:t>
        <w:br/>
        <w:t>P3 실행 (used=21/32)</w:t>
      </w:r>
    </w:p>
    <w:p>
      <w:r>
        <w:t>⏱️ t = 85</w:t>
        <w:br/>
        <w:t>P3 실행 (used=22/32)</w:t>
      </w:r>
    </w:p>
    <w:p>
      <w:r>
        <w:t>⏱️ t = 86</w:t>
        <w:br/>
        <w:t>P3 실행 (used=23/32)</w:t>
      </w:r>
    </w:p>
    <w:p>
      <w:r>
        <w:t>⏱️ t = 87</w:t>
        <w:br/>
        <w:t>P3 실행 (used=24/32)</w:t>
      </w:r>
    </w:p>
    <w:p>
      <w:r>
        <w:t>⏱️ t = 88</w:t>
        <w:br/>
        <w:t>P3 실행 (used=25/32)</w:t>
      </w:r>
    </w:p>
    <w:p>
      <w:r>
        <w:t>⏱️ t = 89</w:t>
        <w:br/>
        <w:t>P3 실행 (used=26/32)</w:t>
      </w:r>
    </w:p>
    <w:p>
      <w:r>
        <w:t>⏱️ t = 90</w:t>
        <w:br/>
        <w:t>P3 실행 (used=27/32)</w:t>
      </w:r>
    </w:p>
    <w:p>
      <w:r>
        <w:t>⏱️ t = 91</w:t>
        <w:br/>
        <w:t>P3 실행 (used=28/32)</w:t>
      </w:r>
    </w:p>
    <w:p>
      <w:r>
        <w:t>⏱️ t = 92</w:t>
        <w:br/>
        <w:t>P3 실행 (used=29/32)</w:t>
      </w:r>
    </w:p>
    <w:p>
      <w:r>
        <w:t>⏱️ t = 93</w:t>
        <w:br/>
        <w:t>P3 실행 (used=30/32)</w:t>
      </w:r>
    </w:p>
    <w:p>
      <w:r>
        <w:t>⏱️ t = 94</w:t>
        <w:br/>
        <w:t>P3 실행 (used=31/32)</w:t>
      </w:r>
    </w:p>
    <w:p>
      <w:r>
        <w:t>⏱️ t = 95</w:t>
        <w:br/>
        <w:t>P3 실행 (used=32/32)</w:t>
      </w:r>
    </w:p>
    <w:p>
      <w:r>
        <w:t>⏱️ t = 96</w:t>
        <w:br/>
        <w:t>P4 실행 (used=1/32)</w:t>
      </w:r>
    </w:p>
    <w:p>
      <w:r>
        <w:t>⏱️ t = 97</w:t>
        <w:br/>
        <w:t>P4 실행 (used=2/32)</w:t>
      </w:r>
    </w:p>
    <w:p>
      <w:r>
        <w:t>⏱️ t = 98</w:t>
        <w:br/>
        <w:t>P4 실행 (used=3/32)</w:t>
      </w:r>
    </w:p>
    <w:p>
      <w:r>
        <w:t>⏱️ t = 99</w:t>
        <w:br/>
        <w:t>P4 실행 (used=4/32)</w:t>
      </w:r>
    </w:p>
    <w:p>
      <w:r>
        <w:t>⏱️ t = 100</w:t>
        <w:br/>
        <w:t>P4 실행 (used=5/32)</w:t>
      </w:r>
    </w:p>
    <w:p>
      <w:r>
        <w:t>⏱️ t = 101</w:t>
        <w:br/>
        <w:t>P4 실행 (used=6/32)</w:t>
      </w:r>
    </w:p>
    <w:p>
      <w:r>
        <w:t>⏱️ t = 102</w:t>
        <w:br/>
        <w:t>P4 실행 (used=7/32)</w:t>
      </w:r>
    </w:p>
    <w:p>
      <w:r>
        <w:t>⏱️ t = 103</w:t>
        <w:br/>
        <w:t>P4 실행 (used=8/32)</w:t>
      </w:r>
    </w:p>
    <w:p>
      <w:r>
        <w:t>⏱️ t = 104</w:t>
        <w:br/>
        <w:t>P4 실행 (used=9/32)</w:t>
      </w:r>
    </w:p>
    <w:p>
      <w:r>
        <w:t>⏱️ t = 105</w:t>
        <w:br/>
        <w:t>P4 실행 (used=10/32)</w:t>
      </w:r>
    </w:p>
    <w:p>
      <w:r>
        <w:t>⏱️ t = 106</w:t>
        <w:br/>
        <w:t>P4 실행 (used=11/32)</w:t>
      </w:r>
    </w:p>
    <w:p>
      <w:r>
        <w:t>⏱️ t = 107</w:t>
        <w:br/>
        <w:t>P4 실행 (used=12/32)</w:t>
      </w:r>
    </w:p>
    <w:p>
      <w:r>
        <w:t>⏱️ t = 108</w:t>
        <w:br/>
        <w:t>P4 실행 (used=13/32)</w:t>
      </w:r>
    </w:p>
    <w:p>
      <w:r>
        <w:t>⏱️ t = 109</w:t>
        <w:br/>
        <w:t>P4 실행 (used=14/32)</w:t>
      </w:r>
    </w:p>
    <w:p>
      <w:r>
        <w:t>⏱️ t = 110</w:t>
        <w:br/>
        <w:t>P4 실행 (used=15/32)</w:t>
      </w:r>
    </w:p>
    <w:p>
      <w:r>
        <w:t>⏱️ t = 111</w:t>
        <w:br/>
        <w:t>P4 실행 (used=16/32)</w:t>
      </w:r>
    </w:p>
    <w:p>
      <w:r>
        <w:t>⏱️ t = 112</w:t>
        <w:br/>
        <w:t>P4 실행 (used=17/32)</w:t>
      </w:r>
    </w:p>
    <w:p>
      <w:r>
        <w:t>⏱️ t = 113</w:t>
        <w:br/>
        <w:t>P4 실행 (used=18/32)</w:t>
      </w:r>
    </w:p>
    <w:p>
      <w:r>
        <w:t>⏱️ t = 114</w:t>
        <w:br/>
        <w:t>P4 실행 (used=19/32)</w:t>
      </w:r>
    </w:p>
    <w:p>
      <w:r>
        <w:t>⏱️ t = 115</w:t>
        <w:br/>
        <w:t>P4 실행 (used=20/32)</w:t>
      </w:r>
    </w:p>
    <w:p>
      <w:r>
        <w:t>⏱️ t = 116</w:t>
        <w:br/>
        <w:t>P4 실행 (used=21/32)</w:t>
      </w:r>
    </w:p>
    <w:p>
      <w:r>
        <w:t>⏱️ t = 117</w:t>
        <w:br/>
        <w:t>P4 실행 (used=22/32)</w:t>
      </w:r>
    </w:p>
    <w:p>
      <w:r>
        <w:t>⏱️ t = 118</w:t>
        <w:br/>
        <w:t>P4 실행 (used=23/32)</w:t>
      </w:r>
    </w:p>
    <w:p>
      <w:r>
        <w:t>⏱️ t = 119</w:t>
        <w:br/>
        <w:t>P4 실행 (used=24/32)</w:t>
      </w:r>
    </w:p>
    <w:p>
      <w:r>
        <w:t>⏱️ t = 120</w:t>
        <w:br/>
        <w:t>P4 실행 (used=25/32)</w:t>
      </w:r>
    </w:p>
    <w:p>
      <w:r>
        <w:t>⏱️ t = 121</w:t>
        <w:br/>
        <w:t>P4 실행 (used=26/32)</w:t>
      </w:r>
    </w:p>
    <w:p>
      <w:r>
        <w:t>⏱️ t = 122</w:t>
        <w:br/>
        <w:t>P4 실행 (used=27/32)</w:t>
      </w:r>
    </w:p>
    <w:p>
      <w:r>
        <w:t>⏱️ t = 123</w:t>
        <w:br/>
        <w:t>P4 실행 (used=28/32)</w:t>
      </w:r>
    </w:p>
    <w:p>
      <w:r>
        <w:t>⏱️ t = 124</w:t>
        <w:br/>
        <w:t>P4 실행 (used=29/32)</w:t>
      </w:r>
    </w:p>
    <w:p>
      <w:r>
        <w:t>⏱️ t = 125</w:t>
        <w:br/>
        <w:t>P4 실행 (used=30/32)</w:t>
      </w:r>
    </w:p>
    <w:p>
      <w:r>
        <w:t>⏱️ t = 126</w:t>
        <w:br/>
        <w:t>P4 실행 (used=31/32)</w:t>
      </w:r>
    </w:p>
    <w:p>
      <w:r>
        <w:t>⏱️ t = 127</w:t>
        <w:br/>
        <w:t>P4 실행 (used=32/32)</w:t>
      </w:r>
    </w:p>
    <w:p>
      <w:r>
        <w:t>⏱️ t = 128</w:t>
        <w:br/>
        <w:t>P5 실행 (used=1/32)</w:t>
      </w:r>
    </w:p>
    <w:p>
      <w:r>
        <w:t>⏱️ t = 129</w:t>
        <w:br/>
        <w:t>P5 실행 (used=2/32)</w:t>
      </w:r>
    </w:p>
    <w:p>
      <w:r>
        <w:t>⏱️ t = 130</w:t>
        <w:br/>
        <w:t>P5 실행 (used=3/32)</w:t>
      </w:r>
    </w:p>
    <w:p>
      <w:r>
        <w:t>⏱️ t = 131</w:t>
        <w:br/>
        <w:t>P5 실행 (used=4/32)</w:t>
      </w:r>
    </w:p>
    <w:p>
      <w:r>
        <w:t>⏱️ t = 132</w:t>
        <w:br/>
        <w:t>P5 실행 (used=5/32)</w:t>
      </w:r>
    </w:p>
    <w:p>
      <w:r>
        <w:t>⏱️ t = 133</w:t>
        <w:br/>
        <w:t>P5 실행 (used=6/32)</w:t>
      </w:r>
    </w:p>
    <w:p>
      <w:r>
        <w:t>⏱️ t = 134</w:t>
        <w:br/>
        <w:t>P5 실행 (used=7/32)</w:t>
      </w:r>
    </w:p>
    <w:p>
      <w:r>
        <w:t>⏱️ t = 135</w:t>
        <w:br/>
        <w:t>P5 실행 (used=8/32)</w:t>
      </w:r>
    </w:p>
    <w:p>
      <w:r>
        <w:t>⏱️ t = 136</w:t>
        <w:br/>
        <w:t>P5 실행 (used=9/32)</w:t>
      </w:r>
    </w:p>
    <w:p>
      <w:r>
        <w:t>⏱️ t = 137</w:t>
        <w:br/>
        <w:t>P5 실행 (used=10/32)</w:t>
      </w:r>
    </w:p>
    <w:p>
      <w:r>
        <w:t>⏱️ t = 138</w:t>
        <w:br/>
        <w:t>P5 실행 (used=11/32)</w:t>
      </w:r>
    </w:p>
    <w:p>
      <w:r>
        <w:t>⏱️ t = 139</w:t>
        <w:br/>
        <w:t>P5 실행 (used=12/32)</w:t>
      </w:r>
    </w:p>
    <w:p>
      <w:r>
        <w:t>⏱️ t = 140</w:t>
        <w:br/>
        <w:t>P5 실행 (used=13/32)</w:t>
      </w:r>
    </w:p>
    <w:p>
      <w:r>
        <w:t>⏱️ t = 141</w:t>
        <w:br/>
        <w:t>P5 실행 (used=14/32)</w:t>
      </w:r>
    </w:p>
    <w:p>
      <w:r>
        <w:t>⏱️ t = 142</w:t>
        <w:br/>
        <w:t>P5 실행 (used=15/32)</w:t>
      </w:r>
    </w:p>
    <w:p>
      <w:r>
        <w:t>⏱️ t = 143</w:t>
        <w:br/>
        <w:t>P5 실행 (used=16/32)</w:t>
      </w:r>
    </w:p>
    <w:p>
      <w:r>
        <w:t>⏱️ t = 144</w:t>
        <w:br/>
        <w:t>P5 실행 (used=17/32)</w:t>
      </w:r>
    </w:p>
    <w:p>
      <w:r>
        <w:t>⏱️ t = 145</w:t>
        <w:br/>
        <w:t>P5 실행 (used=18/32)</w:t>
      </w:r>
    </w:p>
    <w:p>
      <w:r>
        <w:t>⏱️ t = 146</w:t>
        <w:br/>
        <w:t>P5 실행 (used=19/32)</w:t>
      </w:r>
    </w:p>
    <w:p>
      <w:r>
        <w:t>⏱️ t = 147</w:t>
        <w:br/>
        <w:t>P5 실행 (used=20/32)</w:t>
      </w:r>
    </w:p>
    <w:p>
      <w:r>
        <w:t>⏱️ t = 148</w:t>
        <w:br/>
        <w:t>P5 실행 (used=21/32)</w:t>
      </w:r>
    </w:p>
    <w:p>
      <w:r>
        <w:t>⏱️ t = 149</w:t>
        <w:br/>
        <w:t>P5 실행 (used=22/32)</w:t>
      </w:r>
    </w:p>
    <w:p>
      <w:r>
        <w:t>⏱️ t = 150</w:t>
        <w:br/>
        <w:t>P5 실행 (used=23/32)</w:t>
      </w:r>
    </w:p>
    <w:p>
      <w:r>
        <w:t>⏱️ t = 151</w:t>
        <w:br/>
        <w:t>P5 실행 (used=24/32)</w:t>
      </w:r>
    </w:p>
    <w:p>
      <w:r>
        <w:t>⏱️ t = 152</w:t>
        <w:br/>
        <w:t>P5 실행 (used=25/32)</w:t>
      </w:r>
    </w:p>
    <w:p>
      <w:r>
        <w:t>⏱️ t = 153</w:t>
        <w:br/>
        <w:t>P5 실행 (used=26/32)</w:t>
      </w:r>
    </w:p>
    <w:p>
      <w:r>
        <w:t>⏱️ t = 154</w:t>
        <w:br/>
        <w:t>P5 실행 (used=27/32)</w:t>
      </w:r>
    </w:p>
    <w:p>
      <w:r>
        <w:t>⏱️ t = 155</w:t>
        <w:br/>
        <w:t>P5 실행 (used=28/32)</w:t>
      </w:r>
    </w:p>
    <w:p>
      <w:r>
        <w:t>⏱️ t = 156</w:t>
        <w:br/>
        <w:t>P5 실행 (used=29/32)</w:t>
      </w:r>
    </w:p>
    <w:p>
      <w:r>
        <w:t>⏱️ t = 157</w:t>
        <w:br/>
        <w:t>P5 실행 (used=30/32)</w:t>
      </w:r>
    </w:p>
    <w:p>
      <w:r>
        <w:t>⏱️ t = 158</w:t>
        <w:br/>
        <w:t>P5 실행 (used=31/32)</w:t>
      </w:r>
    </w:p>
    <w:p>
      <w:r>
        <w:t>⏱️ t = 159</w:t>
        <w:br/>
        <w:t>P5 실행 (used=32/32)</w:t>
      </w:r>
    </w:p>
    <w:p>
      <w:r>
        <w:t>⏱️ t = 160</w:t>
        <w:br/>
        <w:t>P1 실행 (used=1/32)</w:t>
      </w:r>
    </w:p>
    <w:p>
      <w:r>
        <w:t>⏱️ t = 161</w:t>
        <w:br/>
        <w:t>P1 실행 (used=2/32)</w:t>
      </w:r>
    </w:p>
    <w:p>
      <w:r>
        <w:t>⏱️ t = 162</w:t>
        <w:br/>
        <w:t>P1 실행 (used=3/32)</w:t>
      </w:r>
    </w:p>
    <w:p>
      <w:r>
        <w:t>⏱️ t = 163</w:t>
        <w:br/>
        <w:t>P1 실행 (used=4/32)</w:t>
      </w:r>
    </w:p>
    <w:p>
      <w:r>
        <w:t>⏱️ t = 164</w:t>
        <w:br/>
        <w:t>P1 실행 (used=5/32)</w:t>
      </w:r>
    </w:p>
    <w:p>
      <w:r>
        <w:t>⏱️ t = 165</w:t>
        <w:br/>
        <w:t>P1 실행 (used=6/32)</w:t>
      </w:r>
    </w:p>
    <w:p>
      <w:r>
        <w:t>⏱️ t = 166</w:t>
        <w:br/>
        <w:t>P1 실행 (used=7/32)</w:t>
      </w:r>
    </w:p>
    <w:p>
      <w:r>
        <w:t>⏱️ t = 167</w:t>
        <w:br/>
        <w:t>P1 실행 (used=8/32)</w:t>
      </w:r>
    </w:p>
    <w:p>
      <w:r>
        <w:t>⏱️ t = 168</w:t>
        <w:br/>
        <w:t>P1 실행 (used=9/32)</w:t>
      </w:r>
    </w:p>
    <w:p>
      <w:r>
        <w:t>⏱️ t = 169</w:t>
        <w:br/>
        <w:t>P1 실행 (used=10/32)</w:t>
      </w:r>
    </w:p>
    <w:p>
      <w:r>
        <w:t>⏱️ t = 170</w:t>
        <w:br/>
        <w:t>P1 실행 (used=11/32)</w:t>
      </w:r>
    </w:p>
    <w:p>
      <w:r>
        <w:t>⏱️ t = 171</w:t>
        <w:br/>
        <w:t>P1 실행 (used=12/32)</w:t>
      </w:r>
    </w:p>
    <w:p>
      <w:r>
        <w:t>⏱️ t = 172</w:t>
        <w:br/>
        <w:t>P1 실행 (used=13/32)</w:t>
      </w:r>
    </w:p>
    <w:p>
      <w:r>
        <w:t>⏱️ t = 173</w:t>
        <w:br/>
        <w:t>P1 실행 (used=14/32)</w:t>
      </w:r>
    </w:p>
    <w:p>
      <w:r>
        <w:t>⏱️ t = 174</w:t>
        <w:br/>
        <w:t>P1 실행 (used=15/32)</w:t>
      </w:r>
    </w:p>
    <w:p>
      <w:r>
        <w:t>⏱️ t = 175</w:t>
        <w:br/>
        <w:t>P1 실행 (used=16/32)</w:t>
      </w:r>
    </w:p>
    <w:p>
      <w:r>
        <w:t>⏱️ t = 176</w:t>
        <w:br/>
        <w:t>P1 실행 (used=17/32)</w:t>
      </w:r>
    </w:p>
    <w:p>
      <w:r>
        <w:t>⏱️ t = 177</w:t>
        <w:br/>
        <w:t>P1 실행 (used=18/32)</w:t>
      </w:r>
    </w:p>
    <w:p>
      <w:r>
        <w:t>⏱️ t = 178</w:t>
        <w:br/>
        <w:t>P1 실행 (used=19/32)</w:t>
      </w:r>
    </w:p>
    <w:p>
      <w:r>
        <w:t>⏱️ t = 179</w:t>
        <w:br/>
        <w:t>P1 실행 (used=20/32)</w:t>
      </w:r>
    </w:p>
    <w:p>
      <w:r>
        <w:t>⏱️ t = 180</w:t>
        <w:br/>
        <w:t>P1 실행 (used=21/32)</w:t>
      </w:r>
    </w:p>
    <w:p>
      <w:r>
        <w:t>⏱️ t = 181</w:t>
        <w:br/>
        <w:t>P1 실행 (used=22/32)</w:t>
      </w:r>
    </w:p>
    <w:p>
      <w:r>
        <w:t>⏱️ t = 182</w:t>
        <w:br/>
        <w:t>P1 실행 (used=23/32)</w:t>
      </w:r>
    </w:p>
    <w:p>
      <w:r>
        <w:t>⏱️ t = 183</w:t>
        <w:br/>
        <w:t>P1 실행 (used=24/32)</w:t>
      </w:r>
    </w:p>
    <w:p>
      <w:r>
        <w:t>⏱️ t = 184</w:t>
        <w:br/>
        <w:t>P1 실행 (used=25/32)</w:t>
      </w:r>
    </w:p>
    <w:p>
      <w:r>
        <w:t>⏱️ t = 185</w:t>
        <w:br/>
        <w:t>P1 실행 (used=26/32)</w:t>
      </w:r>
    </w:p>
    <w:p>
      <w:r>
        <w:t>⏱️ t = 186</w:t>
        <w:br/>
        <w:t>P1 실행 (used=27/32)</w:t>
      </w:r>
    </w:p>
    <w:p>
      <w:r>
        <w:t>⏱️ t = 187</w:t>
        <w:br/>
        <w:t>P1 실행 (used=28/32)</w:t>
      </w:r>
    </w:p>
    <w:p>
      <w:r>
        <w:t>⏱️ t = 188</w:t>
        <w:br/>
        <w:t>P1 실행 (used=29/32)</w:t>
      </w:r>
    </w:p>
    <w:p>
      <w:r>
        <w:t>⏱️ t = 189</w:t>
        <w:br/>
        <w:t>P1 실행 (used=30/32)</w:t>
      </w:r>
    </w:p>
    <w:p>
      <w:r>
        <w:t>⏱️ t = 190</w:t>
        <w:br/>
        <w:t>P1 실행 (used=31/32)</w:t>
      </w:r>
    </w:p>
    <w:p>
      <w:r>
        <w:t>⏱️ t = 191</w:t>
        <w:br/>
        <w:t>P1 실행 (used=32/32)</w:t>
      </w:r>
    </w:p>
    <w:p>
      <w:r>
        <w:t>⏱️ t = 192</w:t>
        <w:br/>
        <w:t>P2 실행 (used=1/32)</w:t>
      </w:r>
    </w:p>
    <w:p>
      <w:r>
        <w:t>⏱️ t = 193</w:t>
        <w:br/>
        <w:t>P2 실행 (used=2/32)</w:t>
      </w:r>
    </w:p>
    <w:p>
      <w:r>
        <w:t>⏱️ t = 194</w:t>
        <w:br/>
        <w:t>P2 실행 (used=3/32)</w:t>
      </w:r>
    </w:p>
    <w:p>
      <w:r>
        <w:t>⏱️ t = 195</w:t>
        <w:br/>
        <w:t>P2 실행 (used=4/32)</w:t>
      </w:r>
    </w:p>
    <w:p>
      <w:r>
        <w:t>⏱️ t = 196</w:t>
        <w:br/>
        <w:t>P2 실행 (used=5/32)</w:t>
      </w:r>
    </w:p>
    <w:p>
      <w:r>
        <w:t>⏱️ t = 197</w:t>
        <w:br/>
        <w:t>P2 실행 (used=6/32)</w:t>
      </w:r>
    </w:p>
    <w:p>
      <w:r>
        <w:t>⏱️ t = 198</w:t>
        <w:br/>
        <w:t>P2 실행 (used=7/32)</w:t>
      </w:r>
    </w:p>
    <w:p>
      <w:r>
        <w:t>⏱️ t = 199</w:t>
        <w:br/>
        <w:t>P2 실행 (used=8/32)</w:t>
      </w:r>
    </w:p>
    <w:p>
      <w:r>
        <w:t>⏱️ t = 200</w:t>
        <w:br/>
        <w:t>P2 실행 (used=9/32)</w:t>
      </w:r>
    </w:p>
    <w:p>
      <w:r>
        <w:t>⏱️ t = 201</w:t>
        <w:br/>
        <w:t>P2 실행 (used=10/32)</w:t>
      </w:r>
    </w:p>
    <w:p>
      <w:r>
        <w:t>⏱️ t = 202</w:t>
        <w:br/>
        <w:t>P2 실행 (used=11/32)</w:t>
      </w:r>
    </w:p>
    <w:p>
      <w:r>
        <w:t>⏱️ t = 203</w:t>
        <w:br/>
        <w:t>P2 실행 (used=12/32)</w:t>
      </w:r>
    </w:p>
    <w:p>
      <w:r>
        <w:t>⏱️ t = 204</w:t>
        <w:br/>
        <w:t>P2 실행 (used=13/32)</w:t>
      </w:r>
    </w:p>
    <w:p>
      <w:r>
        <w:t>⏱️ t = 205</w:t>
        <w:br/>
        <w:t>P2 실행 (used=14/32)</w:t>
      </w:r>
    </w:p>
    <w:p>
      <w:r>
        <w:t>⏱️ t = 206</w:t>
        <w:br/>
        <w:t>P2 실행 (used=15/32)</w:t>
      </w:r>
    </w:p>
    <w:p>
      <w:r>
        <w:t>⏱️ t = 207</w:t>
        <w:br/>
        <w:t>P2 실행 (used=16/32)</w:t>
      </w:r>
    </w:p>
    <w:p>
      <w:r>
        <w:t>⏱️ t = 208</w:t>
        <w:br/>
        <w:t>P2 실행 (used=17/32)</w:t>
      </w:r>
    </w:p>
    <w:p>
      <w:r>
        <w:t>⏱️ t = 209</w:t>
        <w:br/>
        <w:t>P2 실행 (used=18/32)</w:t>
      </w:r>
    </w:p>
    <w:p>
      <w:r>
        <w:t>⏱️ t = 210</w:t>
        <w:br/>
        <w:t>P2 실행 (used=19/32)</w:t>
      </w:r>
    </w:p>
    <w:p>
      <w:r>
        <w:t>⏱️ t = 211</w:t>
        <w:br/>
        <w:t>P2 실행 (used=20/32)</w:t>
      </w:r>
    </w:p>
    <w:p>
      <w:r>
        <w:t>⏱️ t = 212</w:t>
        <w:br/>
        <w:t>P2 실행 (used=21/32)</w:t>
      </w:r>
    </w:p>
    <w:p>
      <w:r>
        <w:t>⏱️ t = 213</w:t>
        <w:br/>
        <w:t>P2 실행 (used=22/32)</w:t>
      </w:r>
    </w:p>
    <w:p>
      <w:r>
        <w:t>⏱️ t = 214</w:t>
        <w:br/>
        <w:t>P2 실행 (used=23/32)</w:t>
      </w:r>
    </w:p>
    <w:p>
      <w:r>
        <w:t>⏱️ t = 215</w:t>
        <w:br/>
        <w:t>P2 실행 (used=24/32)</w:t>
      </w:r>
    </w:p>
    <w:p>
      <w:r>
        <w:t>⏱️ t = 216</w:t>
        <w:br/>
        <w:t>P2 실행 (used=25/32)</w:t>
      </w:r>
    </w:p>
    <w:p>
      <w:r>
        <w:t>⏱️ t = 217</w:t>
        <w:br/>
        <w:t>P2 실행 (used=26/32)</w:t>
      </w:r>
    </w:p>
    <w:p>
      <w:r>
        <w:t>⏱️ t = 218</w:t>
        <w:br/>
        <w:t>P2 실행 (used=27/32)</w:t>
      </w:r>
    </w:p>
    <w:p>
      <w:r>
        <w:t>⏱️ t = 219</w:t>
        <w:br/>
        <w:t>P2 실행 (used=28/32)</w:t>
      </w:r>
    </w:p>
    <w:p>
      <w:r>
        <w:t>⏱️ t = 220</w:t>
        <w:br/>
        <w:t>P2 실행 (used=29/32)</w:t>
      </w:r>
    </w:p>
    <w:p>
      <w:r>
        <w:t>⏱️ t = 221</w:t>
        <w:br/>
        <w:t>P2 실행 (used=30/32)</w:t>
      </w:r>
    </w:p>
    <w:p>
      <w:r>
        <w:t>⏱️ t = 222</w:t>
        <w:br/>
        <w:t>P2 실행 (used=31/32)</w:t>
      </w:r>
    </w:p>
    <w:p>
      <w:r>
        <w:t>⏱️ t = 223</w:t>
        <w:br/>
        <w:t>P2 실행 (used=32/32)</w:t>
      </w:r>
    </w:p>
    <w:p>
      <w:r>
        <w:t>⏱️ t = 224</w:t>
        <w:br/>
        <w:t>P3 실행 (used=1/32)</w:t>
      </w:r>
    </w:p>
    <w:p>
      <w:r>
        <w:t>⏱️ t = 225</w:t>
        <w:br/>
        <w:t>P3 실행 (used=2/32)</w:t>
      </w:r>
    </w:p>
    <w:p>
      <w:r>
        <w:t>⏱️ t = 226</w:t>
        <w:br/>
        <w:t>P3 실행 (used=3/32)</w:t>
      </w:r>
    </w:p>
    <w:p>
      <w:r>
        <w:t>⏱️ t = 227</w:t>
        <w:br/>
        <w:t>P3 실행 (used=4/32)</w:t>
      </w:r>
    </w:p>
    <w:p>
      <w:r>
        <w:t>⏱️ t = 228</w:t>
        <w:br/>
        <w:t>P3 실행 (used=5/32)</w:t>
      </w:r>
    </w:p>
    <w:p>
      <w:r>
        <w:t>⏱️ t = 229</w:t>
        <w:br/>
        <w:t>P3 실행 (used=6/32)</w:t>
      </w:r>
    </w:p>
    <w:p>
      <w:r>
        <w:t>⏱️ t = 230</w:t>
        <w:br/>
        <w:t>P3 실행 (used=7/32)</w:t>
      </w:r>
    </w:p>
    <w:p>
      <w:r>
        <w:t>⏱️ t = 231</w:t>
        <w:br/>
        <w:t>P3 실행 (used=8/32)</w:t>
      </w:r>
    </w:p>
    <w:p>
      <w:r>
        <w:t>⏱️ t = 232</w:t>
        <w:br/>
        <w:t>P3 실행 (used=9/32)</w:t>
      </w:r>
    </w:p>
    <w:p>
      <w:r>
        <w:t>⏱️ t = 233</w:t>
        <w:br/>
        <w:t>P3 실행 (used=10/32)</w:t>
      </w:r>
    </w:p>
    <w:p>
      <w:r>
        <w:t>⏱️ t = 234</w:t>
        <w:br/>
        <w:t>P3 실행 (used=11/32)</w:t>
      </w:r>
    </w:p>
    <w:p>
      <w:r>
        <w:t>⏱️ t = 235</w:t>
        <w:br/>
        <w:t>P3 실행 (used=12/32)</w:t>
      </w:r>
    </w:p>
    <w:p>
      <w:r>
        <w:t>⏱️ t = 236</w:t>
        <w:br/>
        <w:t>P3 실행 (used=13/32)</w:t>
      </w:r>
    </w:p>
    <w:p>
      <w:r>
        <w:t>⏱️ t = 237</w:t>
        <w:br/>
        <w:t>P3 실행 (used=14/32)</w:t>
      </w:r>
    </w:p>
    <w:p>
      <w:r>
        <w:t>⏱️ t = 238</w:t>
        <w:br/>
        <w:t>P3 실행 (used=15/32)</w:t>
      </w:r>
    </w:p>
    <w:p>
      <w:r>
        <w:t>⏱️ t = 239</w:t>
        <w:br/>
        <w:t>P3 실행 (used=16/32)</w:t>
      </w:r>
    </w:p>
    <w:p>
      <w:r>
        <w:t>⏱️ t = 240</w:t>
        <w:br/>
        <w:t>P3 실행 (used=17/32)</w:t>
      </w:r>
    </w:p>
    <w:p>
      <w:r>
        <w:t>⏱️ t = 241</w:t>
        <w:br/>
        <w:t>P3 실행 (used=18/32)</w:t>
      </w:r>
    </w:p>
    <w:p>
      <w:r>
        <w:t>⏱️ t = 242</w:t>
        <w:br/>
        <w:t>P3 실행 (used=19/32)</w:t>
      </w:r>
    </w:p>
    <w:p>
      <w:r>
        <w:t>⏱️ t = 243</w:t>
        <w:br/>
        <w:t>P3 실행 (used=20/32)</w:t>
      </w:r>
    </w:p>
    <w:p>
      <w:r>
        <w:t>⏱️ t = 244</w:t>
        <w:br/>
        <w:t>P3 실행 (used=21/32)</w:t>
      </w:r>
    </w:p>
    <w:p>
      <w:r>
        <w:t>⏱️ t = 245</w:t>
        <w:br/>
        <w:t>P3 실행 (used=22/32)</w:t>
      </w:r>
    </w:p>
    <w:p>
      <w:r>
        <w:t>⏱️ t = 246</w:t>
        <w:br/>
        <w:t>P3 실행 (used=23/32)</w:t>
      </w:r>
    </w:p>
    <w:p>
      <w:r>
        <w:t>⏱️ t = 247</w:t>
        <w:br/>
        <w:t>P3 실행 (used=24/32)</w:t>
      </w:r>
    </w:p>
    <w:p>
      <w:r>
        <w:t>⏱️ t = 248</w:t>
        <w:br/>
        <w:t>P3 실행 (used=25/32)</w:t>
      </w:r>
    </w:p>
    <w:p>
      <w:r>
        <w:t>⏱️ t = 249</w:t>
        <w:br/>
        <w:t>P3 실행 (used=26/32)</w:t>
      </w:r>
    </w:p>
    <w:p>
      <w:r>
        <w:t>⏱️ t = 250</w:t>
        <w:br/>
        <w:t>P3 실행 (used=27/32)</w:t>
      </w:r>
    </w:p>
    <w:p>
      <w:r>
        <w:t>⏱️ t = 251</w:t>
        <w:br/>
        <w:t>P3 실행 (used=28/32)</w:t>
      </w:r>
    </w:p>
    <w:p>
      <w:r>
        <w:t>⏱️ t = 252</w:t>
        <w:br/>
        <w:t>P3 실행 (used=29/32)</w:t>
      </w:r>
    </w:p>
    <w:p>
      <w:r>
        <w:t>⏱️ t = 253</w:t>
        <w:br/>
        <w:t>P3 실행 (used=30/32)</w:t>
      </w:r>
    </w:p>
    <w:p>
      <w:r>
        <w:t>⏱️ t = 254</w:t>
        <w:br/>
        <w:t>P3 실행 (used=31/32)</w:t>
      </w:r>
    </w:p>
    <w:p>
      <w:r>
        <w:t>⏱️ t = 255</w:t>
        <w:br/>
        <w:t>P3 실행 (used=32/32)</w:t>
      </w:r>
    </w:p>
    <w:p>
      <w:r>
        <w:t>⏱️ t = 256</w:t>
        <w:br/>
        <w:t>P4 실행 (used=1/32)</w:t>
      </w:r>
    </w:p>
    <w:p>
      <w:r>
        <w:t>⏱️ t = 257</w:t>
        <w:br/>
        <w:t>P4 실행 (used=2/32)</w:t>
      </w:r>
    </w:p>
    <w:p>
      <w:r>
        <w:t>⏱️ t = 258</w:t>
        <w:br/>
        <w:t>P4 실행 (used=3/32)</w:t>
      </w:r>
    </w:p>
    <w:p>
      <w:r>
        <w:t>⏱️ t = 259</w:t>
        <w:br/>
        <w:t>P4 실행 (used=4/32)</w:t>
      </w:r>
    </w:p>
    <w:p>
      <w:r>
        <w:t>⏱️ t = 260</w:t>
        <w:br/>
        <w:t>P4 실행 (used=5/32)</w:t>
      </w:r>
    </w:p>
    <w:p>
      <w:r>
        <w:t>⏱️ t = 261</w:t>
        <w:br/>
        <w:t>P4 실행 (used=6/32)</w:t>
      </w:r>
    </w:p>
    <w:p>
      <w:r>
        <w:t>⏱️ t = 262</w:t>
        <w:br/>
        <w:t>P4 실행 (used=7/32)</w:t>
      </w:r>
    </w:p>
    <w:p>
      <w:r>
        <w:t>⏱️ t = 263</w:t>
        <w:br/>
        <w:t>P4 실행 (used=8/32)</w:t>
      </w:r>
    </w:p>
    <w:p>
      <w:r>
        <w:t>⏱️ t = 264</w:t>
        <w:br/>
        <w:t>P4 실행 (used=9/32)</w:t>
      </w:r>
    </w:p>
    <w:p>
      <w:r>
        <w:t>⏱️ t = 265</w:t>
        <w:br/>
        <w:t>P4 실행 (used=10/32)</w:t>
      </w:r>
    </w:p>
    <w:p>
      <w:r>
        <w:t>⏱️ t = 266</w:t>
        <w:br/>
        <w:t>P4 실행 (used=11/32)</w:t>
      </w:r>
    </w:p>
    <w:p>
      <w:r>
        <w:t>⏱️ t = 267</w:t>
        <w:br/>
        <w:t>P4 실행 (used=12/32)</w:t>
      </w:r>
    </w:p>
    <w:p>
      <w:r>
        <w:t>⏱️ t = 268</w:t>
        <w:br/>
        <w:t>P4 실행 (used=13/32)</w:t>
      </w:r>
    </w:p>
    <w:p>
      <w:r>
        <w:t>⏱️ t = 269</w:t>
        <w:br/>
        <w:t>P4 실행 (used=14/32)</w:t>
      </w:r>
    </w:p>
    <w:p>
      <w:r>
        <w:t>⏱️ t = 270</w:t>
        <w:br/>
        <w:t>P4 실행 (used=15/32)</w:t>
      </w:r>
    </w:p>
    <w:p>
      <w:r>
        <w:t>⏱️ t = 271</w:t>
        <w:br/>
        <w:t>P4 실행 (used=16/32)</w:t>
      </w:r>
    </w:p>
    <w:p>
      <w:r>
        <w:t>⏱️ t = 272</w:t>
        <w:br/>
        <w:t>P4 실행 (used=17/32)</w:t>
      </w:r>
    </w:p>
    <w:p>
      <w:r>
        <w:t>⏱️ t = 273</w:t>
        <w:br/>
        <w:t>P4 실행 (used=18/32)</w:t>
      </w:r>
    </w:p>
    <w:p>
      <w:r>
        <w:t>⏱️ t = 274</w:t>
        <w:br/>
        <w:t>P4 실행 (used=19/32)</w:t>
      </w:r>
    </w:p>
    <w:p>
      <w:r>
        <w:t>⏱️ t = 275</w:t>
        <w:br/>
        <w:t>P4 실행 (used=20/32)</w:t>
      </w:r>
    </w:p>
    <w:p>
      <w:r>
        <w:t>⏱️ t = 276</w:t>
        <w:br/>
        <w:t>P4 실행 (used=21/32)</w:t>
      </w:r>
    </w:p>
    <w:p>
      <w:r>
        <w:t>⏱️ t = 277</w:t>
        <w:br/>
        <w:t>P4 실행 (used=22/32)</w:t>
      </w:r>
    </w:p>
    <w:p>
      <w:r>
        <w:t>⏱️ t = 278</w:t>
        <w:br/>
        <w:t>P4 실행 (used=23/32)</w:t>
      </w:r>
    </w:p>
    <w:p>
      <w:r>
        <w:t>⏱️ t = 279</w:t>
        <w:br/>
        <w:t>P4 실행 (used=24/32)</w:t>
      </w:r>
    </w:p>
    <w:p>
      <w:r>
        <w:t>⏱️ t = 280</w:t>
        <w:br/>
        <w:t>P4 실행 (used=25/32)</w:t>
      </w:r>
    </w:p>
    <w:p>
      <w:r>
        <w:t>⏱️ t = 281</w:t>
        <w:br/>
        <w:t>P4 실행 (used=26/32)</w:t>
      </w:r>
    </w:p>
    <w:p>
      <w:r>
        <w:t>⏱️ t = 282</w:t>
        <w:br/>
        <w:t>P4 실행 (used=27/32)</w:t>
      </w:r>
    </w:p>
    <w:p>
      <w:r>
        <w:t>⏱️ t = 283</w:t>
        <w:br/>
        <w:t>P4 실행 (used=28/32)</w:t>
      </w:r>
    </w:p>
    <w:p>
      <w:r>
        <w:t>⏱️ t = 284</w:t>
        <w:br/>
        <w:t>P4 실행 (used=29/32)</w:t>
      </w:r>
    </w:p>
    <w:p>
      <w:r>
        <w:t>⏱️ t = 285</w:t>
        <w:br/>
        <w:t>P4 실행 (used=30/32)</w:t>
      </w:r>
    </w:p>
    <w:p>
      <w:r>
        <w:t>⏱️ t = 286</w:t>
        <w:br/>
        <w:t>P4 실행 (used=31/32)</w:t>
      </w:r>
    </w:p>
    <w:p>
      <w:r>
        <w:t>⏱️ t = 287</w:t>
        <w:br/>
        <w:t>P4 실행 (used=32/32)</w:t>
      </w:r>
    </w:p>
    <w:p>
      <w:r>
        <w:t>⏱️ t = 288</w:t>
        <w:br/>
        <w:t>P5 실행 (used=1/32)</w:t>
      </w:r>
    </w:p>
    <w:p>
      <w:r>
        <w:t>⏱️ t = 289</w:t>
        <w:br/>
        <w:t>P5 실행 (used=2/32)</w:t>
      </w:r>
    </w:p>
    <w:p>
      <w:r>
        <w:t>⏱️ t = 290</w:t>
        <w:br/>
        <w:t>P5 실행 (used=3/32)</w:t>
      </w:r>
    </w:p>
    <w:p>
      <w:r>
        <w:t>⏱️ t = 291</w:t>
        <w:br/>
        <w:t>P5 실행 (used=4/32)</w:t>
      </w:r>
    </w:p>
    <w:p>
      <w:r>
        <w:t>⏱️ t = 292</w:t>
        <w:br/>
        <w:t>P5 실행 (used=5/32)</w:t>
      </w:r>
    </w:p>
    <w:p>
      <w:r>
        <w:t>⏱️ t = 293</w:t>
        <w:br/>
        <w:t>P5 실행 (used=6/32)</w:t>
      </w:r>
    </w:p>
    <w:p>
      <w:r>
        <w:t>⏱️ t = 294</w:t>
        <w:br/>
        <w:t>P5 실행 (used=7/32)</w:t>
      </w:r>
    </w:p>
    <w:p>
      <w:r>
        <w:t>⏱️ t = 295</w:t>
        <w:br/>
        <w:t>P5 실행 (used=8/32)</w:t>
      </w:r>
    </w:p>
    <w:p>
      <w:r>
        <w:t>⏱️ t = 296</w:t>
        <w:br/>
        <w:t>P5 실행 (used=9/32)</w:t>
      </w:r>
    </w:p>
    <w:p>
      <w:r>
        <w:t>⏱️ t = 297</w:t>
        <w:br/>
        <w:t>P5 실행 (used=10/32)</w:t>
      </w:r>
    </w:p>
    <w:p>
      <w:r>
        <w:t>⏱️ t = 298</w:t>
        <w:br/>
        <w:t>P5 실행 (used=11/32)</w:t>
      </w:r>
    </w:p>
    <w:p>
      <w:r>
        <w:t>⏱️ t = 299</w:t>
        <w:br/>
        <w:t>P5 실행 (used=12/32)</w:t>
      </w:r>
    </w:p>
    <w:p>
      <w:r>
        <w:t>⏱️ t = 300</w:t>
        <w:br/>
        <w:t>P5 실행 (used=13/32)</w:t>
      </w:r>
    </w:p>
    <w:p>
      <w:r>
        <w:t>⏱️ t = 301</w:t>
        <w:br/>
        <w:t>P5 실행 (used=14/32)</w:t>
      </w:r>
    </w:p>
    <w:p>
      <w:r>
        <w:t>⏱️ t = 302</w:t>
        <w:br/>
        <w:t>P5 실행 (used=15/32)</w:t>
      </w:r>
    </w:p>
    <w:p>
      <w:r>
        <w:t>⏱️ t = 303</w:t>
        <w:br/>
        <w:t>P5 실행 (used=16/32)</w:t>
      </w:r>
    </w:p>
    <w:p>
      <w:r>
        <w:t>⏱️ t = 304</w:t>
        <w:br/>
        <w:t>P5 실행 (used=17/32)</w:t>
      </w:r>
    </w:p>
    <w:p>
      <w:r>
        <w:t>⏱️ t = 305</w:t>
        <w:br/>
        <w:t>P5 실행 (used=18/32)</w:t>
      </w:r>
    </w:p>
    <w:p>
      <w:r>
        <w:t>⏱️ t = 306</w:t>
        <w:br/>
        <w:t>P5 실행 (used=19/32)</w:t>
      </w:r>
    </w:p>
    <w:p>
      <w:r>
        <w:t>⏱️ t = 307</w:t>
        <w:br/>
        <w:t>P5 실행 (used=20/32)</w:t>
      </w:r>
    </w:p>
    <w:p>
      <w:r>
        <w:t>⏱️ t = 308</w:t>
        <w:br/>
        <w:t>P5 실행 (used=21/32)</w:t>
      </w:r>
    </w:p>
    <w:p>
      <w:r>
        <w:t>⏱️ t = 309</w:t>
        <w:br/>
        <w:t>P5 실행 (used=22/32)</w:t>
      </w:r>
    </w:p>
    <w:p>
      <w:r>
        <w:t>⏱️ t = 310</w:t>
        <w:br/>
        <w:t>P5 실행 (used=23/32)</w:t>
      </w:r>
    </w:p>
    <w:p>
      <w:r>
        <w:t>⏱️ t = 311</w:t>
        <w:br/>
        <w:t>P5 실행 (used=24/32)</w:t>
      </w:r>
    </w:p>
    <w:p>
      <w:r>
        <w:t>⏱️ t = 312</w:t>
        <w:br/>
        <w:t>P5 실행 (used=25/32)</w:t>
      </w:r>
    </w:p>
    <w:p>
      <w:r>
        <w:t>⏱️ t = 313</w:t>
        <w:br/>
        <w:t>P5 실행 (used=26/32)</w:t>
      </w:r>
    </w:p>
    <w:p>
      <w:r>
        <w:t>⏱️ t = 314</w:t>
        <w:br/>
        <w:t>P5 실행 (used=27/32)</w:t>
      </w:r>
    </w:p>
    <w:p>
      <w:r>
        <w:t>⏱️ t = 315</w:t>
        <w:br/>
        <w:t>P5 실행 (used=28/32)</w:t>
      </w:r>
    </w:p>
    <w:p>
      <w:r>
        <w:t>⏱️ t = 316</w:t>
        <w:br/>
        <w:t>P5 실행 (used=29/32)</w:t>
      </w:r>
    </w:p>
    <w:p>
      <w:r>
        <w:t>⏱️ t = 317</w:t>
        <w:br/>
        <w:t>P5 실행 (used=30/32)</w:t>
      </w:r>
    </w:p>
    <w:p>
      <w:r>
        <w:t>⏱️ t = 318</w:t>
        <w:br/>
        <w:t>P5 실행 (used=31/32)</w:t>
      </w:r>
    </w:p>
    <w:p>
      <w:r>
        <w:t>⏱️ t = 319</w:t>
        <w:br/>
        <w:t>P5 실행 (used=32/32)</w:t>
      </w:r>
    </w:p>
    <w:p>
      <w:r>
        <w:t>⏱️ t = 320</w:t>
        <w:br/>
        <w:t>P1 실행 (used=1/32)</w:t>
      </w:r>
    </w:p>
    <w:p>
      <w:r>
        <w:t>⏱️ t = 321</w:t>
        <w:br/>
        <w:t>P1 실행 (used=2/32)</w:t>
      </w:r>
    </w:p>
    <w:p>
      <w:r>
        <w:t>⏱️ t = 322</w:t>
        <w:br/>
        <w:t>P1 실행 (used=3/32)</w:t>
      </w:r>
    </w:p>
    <w:p>
      <w:r>
        <w:t>⏱️ t = 323</w:t>
        <w:br/>
        <w:t>P1 실행 (used=4/32)</w:t>
      </w:r>
    </w:p>
    <w:p>
      <w:r>
        <w:t>⏱️ t = 324</w:t>
        <w:br/>
        <w:t>P1 실행 (used=5/32)</w:t>
      </w:r>
    </w:p>
    <w:p>
      <w:r>
        <w:t>⏱️ t = 325</w:t>
        <w:br/>
        <w:t>P1 실행 (used=6/32)</w:t>
      </w:r>
    </w:p>
    <w:p>
      <w:r>
        <w:t>⏱️ t = 326</w:t>
        <w:br/>
        <w:t>P1 실행 (used=7/32)</w:t>
      </w:r>
    </w:p>
    <w:p>
      <w:r>
        <w:t>⏱️ t = 327</w:t>
        <w:br/>
        <w:t>P1 실행 (used=8/32)</w:t>
      </w:r>
    </w:p>
    <w:p>
      <w:r>
        <w:t>⏱️ t = 328</w:t>
        <w:br/>
        <w:t>P1 실행 (used=9/32)</w:t>
      </w:r>
    </w:p>
    <w:p>
      <w:r>
        <w:t>⏱️ t = 329</w:t>
        <w:br/>
        <w:t>P1 실행 (used=10/32)</w:t>
      </w:r>
    </w:p>
    <w:p>
      <w:r>
        <w:t>⏱️ t = 330</w:t>
        <w:br/>
        <w:t>P1 실행 (used=11/32)</w:t>
      </w:r>
    </w:p>
    <w:p>
      <w:r>
        <w:t>⏱️ t = 331</w:t>
        <w:br/>
        <w:t>P1 실행 (used=12/32)</w:t>
      </w:r>
    </w:p>
    <w:p>
      <w:r>
        <w:t>⏱️ t = 332</w:t>
        <w:br/>
        <w:t>P1 실행 (used=13/32)</w:t>
      </w:r>
    </w:p>
    <w:p>
      <w:r>
        <w:t>⏱️ t = 333</w:t>
        <w:br/>
        <w:t>P1 실행 (used=14/32)</w:t>
      </w:r>
    </w:p>
    <w:p>
      <w:r>
        <w:t>⏱️ t = 334</w:t>
        <w:br/>
        <w:t>P1 실행 (used=15/32)</w:t>
      </w:r>
    </w:p>
    <w:p>
      <w:r>
        <w:t>⏱️ t = 335</w:t>
        <w:br/>
        <w:t>P1 실행 (used=16/32)</w:t>
      </w:r>
    </w:p>
    <w:p>
      <w:r>
        <w:t>⏱️ t = 336</w:t>
        <w:br/>
        <w:t>P1 실행 (used=17/32)</w:t>
      </w:r>
    </w:p>
    <w:p>
      <w:r>
        <w:t>⏱️ t = 337</w:t>
        <w:br/>
        <w:t>P1 실행 (used=18/32)</w:t>
      </w:r>
    </w:p>
    <w:p>
      <w:r>
        <w:t>⏱️ t = 338</w:t>
        <w:br/>
        <w:t>P1 실행 (used=19/32)</w:t>
      </w:r>
    </w:p>
    <w:p>
      <w:r>
        <w:t>⏱️ t = 339</w:t>
        <w:br/>
        <w:t>P1 실행 (used=20/32)</w:t>
      </w:r>
    </w:p>
    <w:p>
      <w:r>
        <w:t>⏱️ t = 340</w:t>
        <w:br/>
        <w:t>P1 실행 (used=21/32)</w:t>
      </w:r>
    </w:p>
    <w:p>
      <w:r>
        <w:t>⏱️ t = 341</w:t>
        <w:br/>
        <w:t>P1 실행 (used=22/32)</w:t>
      </w:r>
    </w:p>
    <w:p>
      <w:r>
        <w:t>⏱️ t = 342</w:t>
        <w:br/>
        <w:t>P1 실행 (used=23/32)</w:t>
      </w:r>
    </w:p>
    <w:p>
      <w:r>
        <w:t>⏱️ t = 343</w:t>
        <w:br/>
        <w:t>P1 실행 (used=24/32)</w:t>
      </w:r>
    </w:p>
    <w:p>
      <w:r>
        <w:t>⏱️ t = 344</w:t>
        <w:br/>
        <w:t>P1 실행 (used=25/32)</w:t>
      </w:r>
    </w:p>
    <w:p>
      <w:r>
        <w:t>⏱️ t = 345</w:t>
        <w:br/>
        <w:t>P1 실행 (used=26/32)</w:t>
      </w:r>
    </w:p>
    <w:p>
      <w:r>
        <w:t>⏱️ t = 346</w:t>
        <w:br/>
        <w:t>P1 실행 (used=27/32)</w:t>
      </w:r>
    </w:p>
    <w:p>
      <w:r>
        <w:t>⏱️ t = 347</w:t>
        <w:br/>
        <w:t>P1 실행 (used=28/32)</w:t>
      </w:r>
    </w:p>
    <w:p>
      <w:r>
        <w:t>⏱️ t = 348</w:t>
        <w:br/>
        <w:t>P1 실행 (used=29/32)</w:t>
      </w:r>
    </w:p>
    <w:p>
      <w:r>
        <w:t>⏱️ t = 349</w:t>
        <w:br/>
        <w:t>P1 실행 (used=30/32)</w:t>
      </w:r>
    </w:p>
    <w:p>
      <w:r>
        <w:t>⏱️ t = 350</w:t>
        <w:br/>
        <w:t>P1 실행 (used=31/32)</w:t>
      </w:r>
    </w:p>
    <w:p>
      <w:r>
        <w:t>⏱️ t = 351</w:t>
        <w:br/>
        <w:t>P1 실행 (used=32/32)</w:t>
      </w:r>
    </w:p>
    <w:p>
      <w:r>
        <w:t>⏱️ t = 352</w:t>
        <w:br/>
        <w:t>P2 실행 (used=1/32)</w:t>
      </w:r>
    </w:p>
    <w:p>
      <w:r>
        <w:t>⏱️ t = 353</w:t>
        <w:br/>
        <w:t>P2 실행 (used=2/32)</w:t>
      </w:r>
    </w:p>
    <w:p>
      <w:r>
        <w:t>⏱️ t = 354</w:t>
        <w:br/>
        <w:t>P2 실행 (used=3/32)</w:t>
      </w:r>
    </w:p>
    <w:p>
      <w:r>
        <w:t>⏱️ t = 355</w:t>
        <w:br/>
        <w:t>P2 실행 (used=4/32)</w:t>
      </w:r>
    </w:p>
    <w:p>
      <w:r>
        <w:t>⏱️ t = 356</w:t>
        <w:br/>
        <w:t>P2 실행 (used=5/32)</w:t>
      </w:r>
    </w:p>
    <w:p>
      <w:r>
        <w:t>⏱️ t = 357</w:t>
        <w:br/>
        <w:t>P2 실행 (used=6/32)</w:t>
      </w:r>
    </w:p>
    <w:p>
      <w:r>
        <w:t>⏱️ t = 358</w:t>
        <w:br/>
        <w:t>P2 실행 (used=7/32)</w:t>
      </w:r>
    </w:p>
    <w:p>
      <w:r>
        <w:t>⏱️ t = 359</w:t>
        <w:br/>
        <w:t>P2 실행 (used=8/32)</w:t>
      </w:r>
    </w:p>
    <w:p>
      <w:r>
        <w:t>⏱️ t = 360</w:t>
        <w:br/>
        <w:t>P2 실행 (used=9/32)</w:t>
      </w:r>
    </w:p>
    <w:p>
      <w:r>
        <w:t>⏱️ t = 361</w:t>
        <w:br/>
        <w:t>P2 실행 (used=10/32)</w:t>
      </w:r>
    </w:p>
    <w:p>
      <w:r>
        <w:t>⏱️ t = 362</w:t>
        <w:br/>
        <w:t>P2 실행 (used=11/32)</w:t>
      </w:r>
    </w:p>
    <w:p>
      <w:r>
        <w:t>⏱️ t = 363</w:t>
        <w:br/>
        <w:t>P2 실행 (used=12/32)</w:t>
      </w:r>
    </w:p>
    <w:p>
      <w:r>
        <w:t>⏱️ t = 364</w:t>
        <w:br/>
        <w:t>P2 실행 (used=13/32)</w:t>
      </w:r>
    </w:p>
    <w:p>
      <w:r>
        <w:t>⏱️ t = 365</w:t>
        <w:br/>
        <w:t>P2 실행 (used=14/32)</w:t>
      </w:r>
    </w:p>
    <w:p>
      <w:r>
        <w:t>⏱️ t = 366</w:t>
        <w:br/>
        <w:t>P2 실행 (used=15/32)</w:t>
      </w:r>
    </w:p>
    <w:p>
      <w:r>
        <w:t>⏱️ t = 367</w:t>
        <w:br/>
        <w:t>P2 실행 (used=16/32)</w:t>
      </w:r>
    </w:p>
    <w:p>
      <w:r>
        <w:t>⏱️ t = 368</w:t>
        <w:br/>
        <w:t>P2 실행 (used=17/32)</w:t>
      </w:r>
    </w:p>
    <w:p>
      <w:r>
        <w:t>⏱️ t = 369</w:t>
        <w:br/>
        <w:t>P2 실행 (used=18/32)</w:t>
      </w:r>
    </w:p>
    <w:p>
      <w:r>
        <w:t>⏱️ t = 370</w:t>
        <w:br/>
        <w:t>P2 실행 (used=19/32)</w:t>
      </w:r>
    </w:p>
    <w:p>
      <w:r>
        <w:t>⏱️ t = 371</w:t>
        <w:br/>
        <w:t>P2 실행 (used=20/32)</w:t>
      </w:r>
    </w:p>
    <w:p>
      <w:r>
        <w:t>⏱️ t = 372</w:t>
        <w:br/>
        <w:t>P2 실행 (used=21/32)</w:t>
      </w:r>
    </w:p>
    <w:p>
      <w:r>
        <w:t>⏱️ t = 373</w:t>
        <w:br/>
        <w:t>P2 실행 (used=22/32)</w:t>
      </w:r>
    </w:p>
    <w:p>
      <w:r>
        <w:t>⏱️ t = 374</w:t>
        <w:br/>
        <w:t>P2 실행 (used=23/32)</w:t>
      </w:r>
    </w:p>
    <w:p>
      <w:r>
        <w:t>⏱️ t = 375</w:t>
        <w:br/>
        <w:t>P2 실행 (used=24/32)</w:t>
      </w:r>
    </w:p>
    <w:p>
      <w:r>
        <w:t>⏱️ t = 376</w:t>
        <w:br/>
        <w:t>P2 실행 (used=25/32)</w:t>
      </w:r>
    </w:p>
    <w:p>
      <w:r>
        <w:t>⏱️ t = 377</w:t>
        <w:br/>
        <w:t>P2 실행 (used=26/32)</w:t>
      </w:r>
    </w:p>
    <w:p>
      <w:r>
        <w:t>⏱️ t = 378</w:t>
        <w:br/>
        <w:t>P2 실행 (used=27/32)</w:t>
      </w:r>
    </w:p>
    <w:p>
      <w:r>
        <w:t>⏱️ t = 379</w:t>
        <w:br/>
        <w:t>P2 실행 (used=28/32)</w:t>
      </w:r>
    </w:p>
    <w:p>
      <w:r>
        <w:t>⏱️ t = 380</w:t>
        <w:br/>
        <w:t>P2 실행 (used=29/32)</w:t>
      </w:r>
    </w:p>
    <w:p>
      <w:r>
        <w:t>⏱️ t = 381</w:t>
        <w:br/>
        <w:t>P2 실행 (used=30/32)</w:t>
      </w:r>
    </w:p>
    <w:p>
      <w:r>
        <w:t>⏱️ t = 382</w:t>
        <w:br/>
        <w:t>P2 실행 (used=31/32)</w:t>
      </w:r>
    </w:p>
    <w:p>
      <w:r>
        <w:t>⏱️ t = 383</w:t>
        <w:br/>
        <w:t>P2 실행 (used=32/32)</w:t>
      </w:r>
    </w:p>
    <w:p>
      <w:r>
        <w:t>⏱️ t = 384</w:t>
        <w:br/>
        <w:t>P3 실행 (used=1/32)</w:t>
      </w:r>
    </w:p>
    <w:p>
      <w:r>
        <w:t>⏱️ t = 385</w:t>
        <w:br/>
        <w:t>P3 실행 (used=2/32)</w:t>
      </w:r>
    </w:p>
    <w:p>
      <w:r>
        <w:t>⏱️ t = 386</w:t>
        <w:br/>
        <w:t>P3 실행 (used=3/32)</w:t>
      </w:r>
    </w:p>
    <w:p>
      <w:r>
        <w:t>⏱️ t = 387</w:t>
        <w:br/>
        <w:t>P3 실행 (used=4/32)</w:t>
      </w:r>
    </w:p>
    <w:p>
      <w:r>
        <w:t>⏱️ t = 388</w:t>
        <w:br/>
        <w:t>P3 실행 (used=5/32)</w:t>
      </w:r>
    </w:p>
    <w:p>
      <w:r>
        <w:t>⏱️ t = 389</w:t>
        <w:br/>
        <w:t>P3 실행 (used=6/32)</w:t>
      </w:r>
    </w:p>
    <w:p>
      <w:r>
        <w:t>⏱️ t = 390</w:t>
        <w:br/>
        <w:t>P3 실행 (used=7/32)</w:t>
      </w:r>
    </w:p>
    <w:p>
      <w:r>
        <w:t>⏱️ t = 391</w:t>
        <w:br/>
        <w:t>P3 실행 (used=8/32)</w:t>
      </w:r>
    </w:p>
    <w:p>
      <w:r>
        <w:t>⏱️ t = 392</w:t>
        <w:br/>
        <w:t>P3 실행 (used=9/32)</w:t>
      </w:r>
    </w:p>
    <w:p>
      <w:r>
        <w:t>⏱️ t = 393</w:t>
        <w:br/>
        <w:t>P3 실행 (used=10/32)</w:t>
      </w:r>
    </w:p>
    <w:p>
      <w:r>
        <w:t>⏱️ t = 394</w:t>
        <w:br/>
        <w:t>P3 실행 (used=11/32)</w:t>
      </w:r>
    </w:p>
    <w:p>
      <w:r>
        <w:t>⏱️ t = 395</w:t>
        <w:br/>
        <w:t>P3 실행 (used=12/32)</w:t>
      </w:r>
    </w:p>
    <w:p>
      <w:r>
        <w:t>⏱️ t = 396</w:t>
        <w:br/>
        <w:t>P3 실행 (used=13/32)</w:t>
      </w:r>
    </w:p>
    <w:p>
      <w:r>
        <w:t>⏱️ t = 397</w:t>
        <w:br/>
        <w:t>P3 실행 (used=14/32)</w:t>
      </w:r>
    </w:p>
    <w:p>
      <w:r>
        <w:t>⏱️ t = 398</w:t>
        <w:br/>
        <w:t>P3 실행 (used=15/32)</w:t>
      </w:r>
    </w:p>
    <w:p>
      <w:r>
        <w:t>⏱️ t = 399</w:t>
        <w:br/>
        <w:t>P3 실행 (used=16/32)</w:t>
      </w:r>
    </w:p>
    <w:p>
      <w:r>
        <w:t>⏱️ t = 400</w:t>
        <w:br/>
        <w:t>P3 실행 (used=17/32)</w:t>
      </w:r>
    </w:p>
    <w:p>
      <w:r>
        <w:t>⏱️ t = 401</w:t>
        <w:br/>
        <w:t>P3 실행 (used=18/32)</w:t>
      </w:r>
    </w:p>
    <w:p>
      <w:r>
        <w:t>⏱️ t = 402</w:t>
        <w:br/>
        <w:t>P3 실행 (used=19/32)</w:t>
      </w:r>
    </w:p>
    <w:p>
      <w:r>
        <w:t>⏱️ t = 403</w:t>
        <w:br/>
        <w:t>P3 실행 (used=20/32)</w:t>
      </w:r>
    </w:p>
    <w:p>
      <w:r>
        <w:t>⏱️ t = 404</w:t>
        <w:br/>
        <w:t>P3 실행 (used=21/32)</w:t>
      </w:r>
    </w:p>
    <w:p>
      <w:r>
        <w:t>⏱️ t = 405</w:t>
        <w:br/>
        <w:t>P3 실행 (used=22/32)</w:t>
      </w:r>
    </w:p>
    <w:p>
      <w:r>
        <w:t>⏱️ t = 406</w:t>
        <w:br/>
        <w:t>P3 실행 (used=23/32)</w:t>
      </w:r>
    </w:p>
    <w:p>
      <w:r>
        <w:t>⏱️ t = 407</w:t>
        <w:br/>
        <w:t>P3 실행 (used=24/32)</w:t>
      </w:r>
    </w:p>
    <w:p>
      <w:r>
        <w:t>⏱️ t = 408</w:t>
        <w:br/>
        <w:t>P3 실행 (used=25/32)</w:t>
      </w:r>
    </w:p>
    <w:p>
      <w:r>
        <w:t>⏱️ t = 409</w:t>
        <w:br/>
        <w:t>P3 실행 (used=26/32)</w:t>
      </w:r>
    </w:p>
    <w:p>
      <w:r>
        <w:t>⏱️ t = 410</w:t>
        <w:br/>
        <w:t>P3 실행 (used=27/32)</w:t>
      </w:r>
    </w:p>
    <w:p>
      <w:r>
        <w:t>⏱️ t = 411</w:t>
        <w:br/>
        <w:t>P3 실행 (used=28/32)</w:t>
      </w:r>
    </w:p>
    <w:p>
      <w:r>
        <w:t>⏱️ t = 412</w:t>
        <w:br/>
        <w:t>P3 실행 (used=29/32)</w:t>
      </w:r>
    </w:p>
    <w:p>
      <w:r>
        <w:t>⏱️ t = 413</w:t>
        <w:br/>
        <w:t>P3 실행 (used=30/32)</w:t>
      </w:r>
    </w:p>
    <w:p>
      <w:r>
        <w:t>⏱️ t = 414</w:t>
        <w:br/>
        <w:t>P3 실행 (used=31/32)</w:t>
      </w:r>
    </w:p>
    <w:p>
      <w:r>
        <w:t>⏱️ t = 415</w:t>
        <w:br/>
        <w:t>P3 실행 (used=32/32)</w:t>
      </w:r>
    </w:p>
    <w:p>
      <w:r>
        <w:t>⏱️ t = 416</w:t>
        <w:br/>
        <w:t>P4 실행 (used=1/32)</w:t>
      </w:r>
    </w:p>
    <w:p>
      <w:r>
        <w:t>⏱️ t = 417</w:t>
        <w:br/>
        <w:t>P4 실행 (used=2/32)</w:t>
      </w:r>
    </w:p>
    <w:p>
      <w:r>
        <w:t>⏱️ t = 418</w:t>
        <w:br/>
        <w:t>P4 실행 (used=3/32)</w:t>
      </w:r>
    </w:p>
    <w:p>
      <w:r>
        <w:t>⏱️ t = 419</w:t>
        <w:br/>
        <w:t>P4 실행 (used=4/32)</w:t>
      </w:r>
    </w:p>
    <w:p>
      <w:r>
        <w:t>⏱️ t = 420</w:t>
        <w:br/>
        <w:t>P4 실행 (used=5/32)</w:t>
      </w:r>
    </w:p>
    <w:p>
      <w:r>
        <w:t>⏱️ t = 421</w:t>
        <w:br/>
        <w:t>P4 실행 (used=6/32)</w:t>
      </w:r>
    </w:p>
    <w:p>
      <w:r>
        <w:t>⏱️ t = 422</w:t>
        <w:br/>
        <w:t>P4 실행 (used=7/32)</w:t>
      </w:r>
    </w:p>
    <w:p>
      <w:r>
        <w:t>⏱️ t = 423</w:t>
        <w:br/>
        <w:t>P4 실행 (used=8/32)</w:t>
      </w:r>
    </w:p>
    <w:p>
      <w:r>
        <w:t>⏱️ t = 424</w:t>
        <w:br/>
        <w:t>P4 실행 (used=9/32)</w:t>
      </w:r>
    </w:p>
    <w:p>
      <w:r>
        <w:t>⏱️ t = 425</w:t>
        <w:br/>
        <w:t>P4 실행 (used=10/32)</w:t>
      </w:r>
    </w:p>
    <w:p>
      <w:r>
        <w:t>⏱️ t = 426</w:t>
        <w:br/>
        <w:t>P4 실행 (used=11/32)</w:t>
      </w:r>
    </w:p>
    <w:p>
      <w:r>
        <w:t>⏱️ t = 427</w:t>
        <w:br/>
        <w:t>P4 실행 (used=12/32)</w:t>
      </w:r>
    </w:p>
    <w:p>
      <w:r>
        <w:t>⏱️ t = 428</w:t>
        <w:br/>
        <w:t>P4 실행 (used=13/32)</w:t>
      </w:r>
    </w:p>
    <w:p>
      <w:r>
        <w:t>⏱️ t = 429</w:t>
        <w:br/>
        <w:t>P4 실행 (used=14/32)</w:t>
      </w:r>
    </w:p>
    <w:p>
      <w:r>
        <w:t>⏱️ t = 430</w:t>
        <w:br/>
        <w:t>P4 실행 (used=15/32)</w:t>
      </w:r>
    </w:p>
    <w:p>
      <w:r>
        <w:t>⏱️ t = 431</w:t>
        <w:br/>
        <w:t>P4 실행 (used=16/32)</w:t>
      </w:r>
    </w:p>
    <w:p>
      <w:r>
        <w:t>⏱️ t = 432</w:t>
        <w:br/>
        <w:t>P4 실행 (used=17/32)</w:t>
      </w:r>
    </w:p>
    <w:p>
      <w:r>
        <w:t>⏱️ t = 433</w:t>
        <w:br/>
        <w:t>P4 실행 (used=18/32)</w:t>
      </w:r>
    </w:p>
    <w:p>
      <w:r>
        <w:t>⏱️ t = 434</w:t>
        <w:br/>
        <w:t>P4 실행 (used=19/32)</w:t>
      </w:r>
    </w:p>
    <w:p>
      <w:r>
        <w:t>⏱️ t = 435</w:t>
        <w:br/>
        <w:t>P4 실행 (used=20/32)</w:t>
      </w:r>
    </w:p>
    <w:p>
      <w:r>
        <w:t>⏱️ t = 436</w:t>
        <w:br/>
        <w:t>P4 실행 (used=21/32)</w:t>
      </w:r>
    </w:p>
    <w:p>
      <w:r>
        <w:t>⏱️ t = 437</w:t>
        <w:br/>
        <w:t>P4 실행 (used=22/32)</w:t>
      </w:r>
    </w:p>
    <w:p>
      <w:r>
        <w:t>⏱️ t = 438</w:t>
        <w:br/>
        <w:t>P4 실행 (used=23/32)</w:t>
      </w:r>
    </w:p>
    <w:p>
      <w:r>
        <w:t>⏱️ t = 439</w:t>
        <w:br/>
        <w:t>P4 실행 (used=24/32)</w:t>
      </w:r>
    </w:p>
    <w:p>
      <w:r>
        <w:t>⏱️ t = 440</w:t>
        <w:br/>
        <w:t>P4 실행 (used=25/32)</w:t>
      </w:r>
    </w:p>
    <w:p>
      <w:r>
        <w:t>⏱️ t = 441</w:t>
        <w:br/>
        <w:t>P4 실행 (used=26/32)</w:t>
      </w:r>
    </w:p>
    <w:p>
      <w:r>
        <w:t>⏱️ t = 442</w:t>
        <w:br/>
        <w:t>P4 실행 (used=27/32)</w:t>
      </w:r>
    </w:p>
    <w:p>
      <w:r>
        <w:t>⏱️ t = 443</w:t>
        <w:br/>
        <w:t>P4 실행 (used=28/32)</w:t>
      </w:r>
    </w:p>
    <w:p>
      <w:r>
        <w:t>⏱️ t = 444</w:t>
        <w:br/>
        <w:t>P4 실행 (used=29/32)</w:t>
      </w:r>
    </w:p>
    <w:p>
      <w:r>
        <w:t>⏱️ t = 445</w:t>
        <w:br/>
        <w:t>P4 실행 (used=30/32)</w:t>
      </w:r>
    </w:p>
    <w:p>
      <w:r>
        <w:t>⏱️ t = 446</w:t>
        <w:br/>
        <w:t>P4 실행 (used=31/32)</w:t>
      </w:r>
    </w:p>
    <w:p>
      <w:r>
        <w:t>⏱️ t = 447</w:t>
        <w:br/>
        <w:t>P4 실행 (used=32/32)</w:t>
      </w:r>
    </w:p>
    <w:p>
      <w:r>
        <w:t>⏱️ t = 448</w:t>
        <w:br/>
        <w:t>P5 실행 (used=1/32)</w:t>
      </w:r>
    </w:p>
    <w:p>
      <w:r>
        <w:t>⏱️ t = 449</w:t>
        <w:br/>
        <w:t>P5 실행 (used=2/32)</w:t>
      </w:r>
    </w:p>
    <w:p>
      <w:r>
        <w:t>⏱️ t = 450</w:t>
        <w:br/>
        <w:t>P5 실행 (used=3/32)</w:t>
      </w:r>
    </w:p>
    <w:p>
      <w:r>
        <w:t>⏱️ t = 451</w:t>
        <w:br/>
        <w:t>P5 실행 (used=4/32)</w:t>
      </w:r>
    </w:p>
    <w:p>
      <w:r>
        <w:t>⏱️ t = 452</w:t>
        <w:br/>
        <w:t>P5 실행 (used=5/32)</w:t>
      </w:r>
    </w:p>
    <w:p>
      <w:r>
        <w:t>⏱️ t = 453</w:t>
        <w:br/>
        <w:t>P5 실행 (used=6/32)</w:t>
      </w:r>
    </w:p>
    <w:p>
      <w:r>
        <w:t>⏱️ t = 454</w:t>
        <w:br/>
        <w:t>P5 실행 (used=7/32)</w:t>
      </w:r>
    </w:p>
    <w:p>
      <w:r>
        <w:t>⏱️ t = 455</w:t>
        <w:br/>
        <w:t>P5 실행 (used=8/32)</w:t>
      </w:r>
    </w:p>
    <w:p>
      <w:r>
        <w:t>⏱️ t = 456</w:t>
        <w:br/>
        <w:t>P5 실행 (used=9/32)</w:t>
      </w:r>
    </w:p>
    <w:p>
      <w:r>
        <w:t>⏱️ t = 457</w:t>
        <w:br/>
        <w:t>P5 실행 (used=10/32)</w:t>
      </w:r>
    </w:p>
    <w:p>
      <w:r>
        <w:t>⏱️ t = 458</w:t>
        <w:br/>
        <w:t>P5 실행 (used=11/32)</w:t>
      </w:r>
    </w:p>
    <w:p>
      <w:r>
        <w:t>⏱️ t = 459</w:t>
        <w:br/>
        <w:t>P5 실행 (used=12/32)</w:t>
      </w:r>
    </w:p>
    <w:p>
      <w:r>
        <w:t>⏱️ t = 460</w:t>
        <w:br/>
        <w:t>P5 실행 (used=13/32)</w:t>
      </w:r>
    </w:p>
    <w:p>
      <w:r>
        <w:t>⏱️ t = 461</w:t>
        <w:br/>
        <w:t>P5 실행 (used=14/32)</w:t>
      </w:r>
    </w:p>
    <w:p>
      <w:r>
        <w:t>⏱️ t = 462</w:t>
        <w:br/>
        <w:t>P5 실행 (used=15/32)</w:t>
      </w:r>
    </w:p>
    <w:p>
      <w:r>
        <w:t>⏱️ t = 463</w:t>
        <w:br/>
        <w:t>P5 실행 (used=16/32)</w:t>
      </w:r>
    </w:p>
    <w:p>
      <w:r>
        <w:t>⏱️ t = 464</w:t>
        <w:br/>
        <w:t>P5 실행 (used=17/32)</w:t>
      </w:r>
    </w:p>
    <w:p>
      <w:r>
        <w:t>⏱️ t = 465</w:t>
        <w:br/>
        <w:t>P5 실행 (used=18/32)</w:t>
      </w:r>
    </w:p>
    <w:p>
      <w:r>
        <w:t>⏱️ t = 466</w:t>
        <w:br/>
        <w:t>P5 실행 (used=19/32)</w:t>
      </w:r>
    </w:p>
    <w:p>
      <w:r>
        <w:t>⏱️ t = 467</w:t>
        <w:br/>
        <w:t>P5 실행 (used=20/32)</w:t>
      </w:r>
    </w:p>
    <w:p>
      <w:r>
        <w:t>⏱️ t = 468</w:t>
        <w:br/>
        <w:t>P5 실행 (used=21/32)</w:t>
      </w:r>
    </w:p>
    <w:p>
      <w:r>
        <w:t>⏱️ t = 469</w:t>
        <w:br/>
        <w:t>P5 실행 (used=22/32)</w:t>
      </w:r>
    </w:p>
    <w:p>
      <w:r>
        <w:t>⏱️ t = 470</w:t>
        <w:br/>
        <w:t>P5 실행 (used=23/32)</w:t>
      </w:r>
    </w:p>
    <w:p>
      <w:r>
        <w:t>⏱️ t = 471</w:t>
        <w:br/>
        <w:t>P5 실행 (used=24/32)</w:t>
      </w:r>
    </w:p>
    <w:p>
      <w:r>
        <w:t>⏱️ t = 472</w:t>
        <w:br/>
        <w:t>P5 실행 (used=25/32)</w:t>
      </w:r>
    </w:p>
    <w:p>
      <w:r>
        <w:t>⏱️ t = 473</w:t>
        <w:br/>
        <w:t>P5 실행 (used=26/32)</w:t>
      </w:r>
    </w:p>
    <w:p>
      <w:r>
        <w:t>⏱️ t = 474</w:t>
        <w:br/>
        <w:t>P5 실행 (used=27/32)</w:t>
      </w:r>
    </w:p>
    <w:p>
      <w:r>
        <w:t>⏱️ t = 475</w:t>
        <w:br/>
        <w:t>P5 실행 (used=28/32)</w:t>
      </w:r>
    </w:p>
    <w:p>
      <w:r>
        <w:t>⏱️ t = 476</w:t>
        <w:br/>
        <w:t>P5 실행 (used=29/32)</w:t>
      </w:r>
    </w:p>
    <w:p>
      <w:r>
        <w:t>⏱️ t = 477</w:t>
        <w:br/>
        <w:t>P5 실행 (used=30/32)</w:t>
      </w:r>
    </w:p>
    <w:p>
      <w:r>
        <w:t>⏱️ t = 478</w:t>
        <w:br/>
        <w:t>P5 실행 (used=31/32)</w:t>
      </w:r>
    </w:p>
    <w:p>
      <w:r>
        <w:t>⏱️ t = 479</w:t>
        <w:br/>
        <w:t>P5 실행 (used=32/32)</w:t>
      </w:r>
    </w:p>
    <w:p>
      <w:r>
        <w:t>⏱️ t = 480</w:t>
        <w:br/>
        <w:t>P1 실행 (used=1/32)</w:t>
      </w:r>
    </w:p>
    <w:p>
      <w:r>
        <w:t>⏱️ t = 481</w:t>
        <w:br/>
        <w:t>P1 실행 (used=2/32)</w:t>
      </w:r>
    </w:p>
    <w:p>
      <w:r>
        <w:t>⏱️ t = 482</w:t>
        <w:br/>
        <w:t>P1 실행 (used=3/32)</w:t>
      </w:r>
    </w:p>
    <w:p>
      <w:r>
        <w:t>⏱️ t = 483</w:t>
        <w:br/>
        <w:t>P1 실행 (used=4/32)</w:t>
      </w:r>
    </w:p>
    <w:p>
      <w:r>
        <w:t>⏱️ t = 484</w:t>
        <w:br/>
        <w:t>P1 실행 (used=5/32)</w:t>
      </w:r>
    </w:p>
    <w:p>
      <w:r>
        <w:t>⏱️ t = 485</w:t>
        <w:br/>
        <w:t>P1 실행 (used=6/32)</w:t>
      </w:r>
    </w:p>
    <w:p>
      <w:r>
        <w:t>⏱️ t = 486</w:t>
        <w:br/>
        <w:t>P1 실행 (used=7/32)</w:t>
      </w:r>
    </w:p>
    <w:p>
      <w:r>
        <w:t>⏱️ t = 487</w:t>
        <w:br/>
        <w:t>P1 실행 (used=8/32)</w:t>
      </w:r>
    </w:p>
    <w:p>
      <w:r>
        <w:t>⏱️ t = 488</w:t>
        <w:br/>
        <w:t>P1 실행 (used=9/32)</w:t>
      </w:r>
    </w:p>
    <w:p>
      <w:r>
        <w:t>⏱️ t = 489</w:t>
        <w:br/>
        <w:t>P1 실행 (used=10/32)</w:t>
      </w:r>
    </w:p>
    <w:p>
      <w:r>
        <w:t>⏱️ t = 490</w:t>
        <w:br/>
        <w:t>P1 실행 (used=11/32)</w:t>
      </w:r>
    </w:p>
    <w:p>
      <w:r>
        <w:t>⏱️ t = 491</w:t>
        <w:br/>
        <w:t>P1 실행 (used=12/32)</w:t>
      </w:r>
    </w:p>
    <w:p>
      <w:r>
        <w:t>⏱️ t = 492</w:t>
        <w:br/>
        <w:t>P1 실행 (used=13/32)</w:t>
      </w:r>
    </w:p>
    <w:p>
      <w:r>
        <w:t>⏱️ t = 493</w:t>
        <w:br/>
        <w:t>P1 실행 (used=14/32)</w:t>
      </w:r>
    </w:p>
    <w:p>
      <w:r>
        <w:t>⏱️ t = 494</w:t>
        <w:br/>
        <w:t>P1 실행 (used=15/32)</w:t>
      </w:r>
    </w:p>
    <w:p>
      <w:r>
        <w:t>⏱️ t = 495</w:t>
        <w:br/>
        <w:t>P1 실행 (used=16/32)</w:t>
      </w:r>
    </w:p>
    <w:p>
      <w:r>
        <w:t>⏱️ t = 496</w:t>
        <w:br/>
        <w:t>P1 실행 (used=17/32)</w:t>
      </w:r>
    </w:p>
    <w:p>
      <w:r>
        <w:t>⏱️ t = 497</w:t>
        <w:br/>
        <w:t>P1 실행 (used=18/32)</w:t>
      </w:r>
    </w:p>
    <w:p>
      <w:r>
        <w:t>⏱️ t = 498</w:t>
        <w:br/>
        <w:t>P1 실행 (used=19/32)</w:t>
      </w:r>
    </w:p>
    <w:p>
      <w:r>
        <w:t>⏱️ t = 499</w:t>
        <w:br/>
        <w:t>P1 실행 (used=20/32)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